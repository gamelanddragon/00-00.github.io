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FB" w:rsidRDefault="00337891">
      <w:pPr>
        <w:pStyle w:val="Cm"/>
      </w:pPr>
      <w:r>
        <w:t>Tartalomjegyzék</w:t>
      </w:r>
    </w:p>
    <w:p w:rsidR="00CF387E" w:rsidRDefault="00CF387E" w:rsidP="00CF387E">
      <w:pPr>
        <w:pStyle w:val="Cmsor1"/>
      </w:pPr>
      <w:r>
        <w:t>-Rólunk</w:t>
      </w:r>
      <w:r>
        <w:t xml:space="preserve"> / Tanulmányok</w:t>
      </w:r>
    </w:p>
    <w:p w:rsidR="00CF387E" w:rsidRDefault="00CF387E" w:rsidP="00CF387E">
      <w:pPr>
        <w:pStyle w:val="Cmsor1"/>
      </w:pPr>
      <w:r>
        <w:t>-</w:t>
      </w:r>
      <w:r>
        <w:t>Tapasztalat</w:t>
      </w:r>
    </w:p>
    <w:p w:rsidR="00CF387E" w:rsidRDefault="00CF387E" w:rsidP="00CF387E">
      <w:pPr>
        <w:pStyle w:val="Cmsor1"/>
      </w:pPr>
      <w:r>
        <w:t>-</w:t>
      </w:r>
      <w:r>
        <w:t>Cisco Feladat Bemutatása</w:t>
      </w:r>
    </w:p>
    <w:p w:rsidR="00CF387E" w:rsidRPr="00CF387E" w:rsidRDefault="00CF387E" w:rsidP="00CF387E"/>
    <w:p w:rsidR="00CF387E" w:rsidRPr="00CF387E" w:rsidRDefault="00CF387E" w:rsidP="00CF387E"/>
    <w:p w:rsidR="00CF387E" w:rsidRPr="00CF387E" w:rsidRDefault="00CF387E" w:rsidP="00CF387E"/>
    <w:p w:rsidR="003523FB" w:rsidRDefault="00337891">
      <w:r>
        <w:fldChar w:fldCharType="begin"/>
      </w:r>
      <w:r>
        <w:instrText>TOC \o "1-3" \h \z \u</w:instrText>
      </w:r>
      <w:r>
        <w:fldChar w:fldCharType="end"/>
      </w:r>
    </w:p>
    <w:p w:rsidR="003523FB" w:rsidRDefault="00337891">
      <w:r>
        <w:br w:type="page"/>
      </w:r>
    </w:p>
    <w:p w:rsidR="003523FB" w:rsidRPr="00377C31" w:rsidRDefault="000B5F8D" w:rsidP="00377C31">
      <w:pPr>
        <w:pStyle w:val="Cmsor1"/>
        <w:jc w:val="center"/>
        <w:rPr>
          <w:sz w:val="40"/>
          <w:szCs w:val="40"/>
          <w:u w:val="single"/>
        </w:rPr>
      </w:pPr>
      <w:r w:rsidRPr="00377C31">
        <w:rPr>
          <w:sz w:val="40"/>
          <w:szCs w:val="40"/>
          <w:u w:val="single"/>
        </w:rPr>
        <w:lastRenderedPageBreak/>
        <w:t>Rólunk</w:t>
      </w:r>
      <w:r w:rsidR="00337891" w:rsidRPr="00377C31">
        <w:rPr>
          <w:sz w:val="40"/>
          <w:szCs w:val="40"/>
          <w:u w:val="single"/>
        </w:rPr>
        <w:t xml:space="preserve"> / Tanulmányok</w:t>
      </w:r>
      <w:bookmarkStart w:id="0" w:name="_GoBack"/>
      <w:bookmarkEnd w:id="0"/>
    </w:p>
    <w:p w:rsidR="003523FB" w:rsidRDefault="000B5F8D">
      <w:r>
        <w:t>Pércsi Dominik</w:t>
      </w:r>
      <w:r w:rsidR="00A205C6">
        <w:t>:</w:t>
      </w:r>
    </w:p>
    <w:p w:rsidR="003523FB" w:rsidRDefault="00337891">
      <w:r>
        <w:t>Tanulmányok: iskolák, képzések, tanúsítványok...</w:t>
      </w:r>
    </w:p>
    <w:p w:rsidR="003523FB" w:rsidRDefault="00337891">
      <w:r>
        <w:br w:type="page"/>
      </w:r>
    </w:p>
    <w:p w:rsidR="003523FB" w:rsidRDefault="00337891">
      <w:pPr>
        <w:pStyle w:val="Cmsor1"/>
      </w:pPr>
      <w:r>
        <w:lastRenderedPageBreak/>
        <w:t>Tapasztalat</w:t>
      </w:r>
    </w:p>
    <w:p w:rsidR="003523FB" w:rsidRDefault="00337891">
      <w:r>
        <w:t>Munkahelyek, projektek, feladatkörök, gyakorlati tapasztalatok...</w:t>
      </w:r>
    </w:p>
    <w:p w:rsidR="003523FB" w:rsidRDefault="00337891">
      <w:r>
        <w:br w:type="page"/>
      </w:r>
    </w:p>
    <w:p w:rsidR="003523FB" w:rsidRDefault="00337891">
      <w:pPr>
        <w:pStyle w:val="Cmsor1"/>
      </w:pPr>
      <w:r>
        <w:lastRenderedPageBreak/>
        <w:t>Cisco Feladat Bemutatása</w:t>
      </w:r>
    </w:p>
    <w:p w:rsidR="003523FB" w:rsidRDefault="00337891">
      <w:r>
        <w:t>Feladat leírása: ...</w:t>
      </w:r>
    </w:p>
    <w:p w:rsidR="003523FB" w:rsidRDefault="00337891">
      <w:r>
        <w:t>Eszközök: routerek, switchek, Packet Tracer, GNS3...</w:t>
      </w:r>
    </w:p>
    <w:p w:rsidR="003523FB" w:rsidRDefault="00337891">
      <w:r>
        <w:t>Megoldási lépések: ...</w:t>
      </w:r>
    </w:p>
    <w:p w:rsidR="003523FB" w:rsidRDefault="00337891">
      <w:r>
        <w:t>Eredmények: hálózat működése, tesztelések, hibajavítások...</w:t>
      </w:r>
    </w:p>
    <w:sectPr w:rsidR="003523F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891" w:rsidRDefault="00337891" w:rsidP="00CF387E">
      <w:pPr>
        <w:spacing w:after="0" w:line="240" w:lineRule="auto"/>
      </w:pPr>
      <w:r>
        <w:separator/>
      </w:r>
    </w:p>
  </w:endnote>
  <w:endnote w:type="continuationSeparator" w:id="0">
    <w:p w:rsidR="00337891" w:rsidRDefault="00337891" w:rsidP="00CF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C6" w:rsidRDefault="00A205C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607658"/>
      <w:docPartObj>
        <w:docPartGallery w:val="Page Numbers (Bottom of Page)"/>
        <w:docPartUnique/>
      </w:docPartObj>
    </w:sdtPr>
    <w:sdtEndPr>
      <w:rPr>
        <w:color w:val="000000" w:themeColor="text1"/>
        <w:sz w:val="40"/>
        <w:szCs w:val="40"/>
      </w:rPr>
    </w:sdtEndPr>
    <w:sdtContent>
      <w:p w:rsidR="00CF387E" w:rsidRPr="00CF387E" w:rsidRDefault="00CF387E">
        <w:pPr>
          <w:pStyle w:val="llb"/>
          <w:jc w:val="center"/>
          <w:rPr>
            <w:color w:val="000000" w:themeColor="text1"/>
            <w:sz w:val="40"/>
            <w:szCs w:val="40"/>
          </w:rPr>
        </w:pPr>
        <w:r w:rsidRPr="00CF387E">
          <w:rPr>
            <w:color w:val="000000" w:themeColor="text1"/>
            <w:sz w:val="40"/>
            <w:szCs w:val="40"/>
          </w:rPr>
          <w:fldChar w:fldCharType="begin"/>
        </w:r>
        <w:r w:rsidRPr="00CF387E">
          <w:rPr>
            <w:color w:val="000000" w:themeColor="text1"/>
            <w:sz w:val="40"/>
            <w:szCs w:val="40"/>
          </w:rPr>
          <w:instrText>PAGE   \* MERGEFORMAT</w:instrText>
        </w:r>
        <w:r w:rsidRPr="00CF387E">
          <w:rPr>
            <w:color w:val="000000" w:themeColor="text1"/>
            <w:sz w:val="40"/>
            <w:szCs w:val="40"/>
          </w:rPr>
          <w:fldChar w:fldCharType="separate"/>
        </w:r>
        <w:r w:rsidR="00377C31" w:rsidRPr="00377C31">
          <w:rPr>
            <w:noProof/>
            <w:color w:val="000000" w:themeColor="text1"/>
            <w:sz w:val="40"/>
            <w:szCs w:val="40"/>
            <w:lang w:val="hu-HU"/>
          </w:rPr>
          <w:t>2</w:t>
        </w:r>
        <w:r w:rsidRPr="00CF387E">
          <w:rPr>
            <w:color w:val="000000" w:themeColor="text1"/>
            <w:sz w:val="40"/>
            <w:szCs w:val="40"/>
          </w:rPr>
          <w:fldChar w:fldCharType="end"/>
        </w:r>
        <w:r w:rsidRPr="00CF387E">
          <w:rPr>
            <w:color w:val="000000" w:themeColor="text1"/>
            <w:sz w:val="40"/>
            <w:szCs w:val="40"/>
          </w:rPr>
          <w:t>.oldal</w:t>
        </w:r>
      </w:p>
    </w:sdtContent>
  </w:sdt>
  <w:p w:rsidR="00CF387E" w:rsidRDefault="00CF387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C6" w:rsidRDefault="00A205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891" w:rsidRDefault="00337891" w:rsidP="00CF387E">
      <w:pPr>
        <w:spacing w:after="0" w:line="240" w:lineRule="auto"/>
      </w:pPr>
      <w:r>
        <w:separator/>
      </w:r>
    </w:p>
  </w:footnote>
  <w:footnote w:type="continuationSeparator" w:id="0">
    <w:p w:rsidR="00337891" w:rsidRDefault="00337891" w:rsidP="00CF3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C6" w:rsidRDefault="00A205C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C6" w:rsidRDefault="00A205C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C6" w:rsidRDefault="00A205C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5F8D"/>
    <w:rsid w:val="0015074B"/>
    <w:rsid w:val="0029639D"/>
    <w:rsid w:val="00326F90"/>
    <w:rsid w:val="00337891"/>
    <w:rsid w:val="003523FB"/>
    <w:rsid w:val="00377C31"/>
    <w:rsid w:val="00A205C6"/>
    <w:rsid w:val="00AA1D8D"/>
    <w:rsid w:val="00B47730"/>
    <w:rsid w:val="00CB0664"/>
    <w:rsid w:val="00CF387E"/>
    <w:rsid w:val="00F90D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DBCC5"/>
  <w14:defaultImageDpi w14:val="300"/>
  <w15:docId w15:val="{DDFA68EF-0AA9-49C1-854D-5AF6BAE5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63"/>
    <w:rsid w:val="004E2F93"/>
    <w:rsid w:val="00F7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F6AA76ED26E47DFACF6C8FD55DB37FC">
    <w:name w:val="1F6AA76ED26E47DFACF6C8FD55DB37FC"/>
    <w:rsid w:val="00F75A63"/>
  </w:style>
  <w:style w:type="paragraph" w:customStyle="1" w:styleId="E20DDDAA1C0B4D5DAC155501817DB65E">
    <w:name w:val="E20DDDAA1C0B4D5DAC155501817DB65E"/>
    <w:rsid w:val="00F75A63"/>
  </w:style>
  <w:style w:type="paragraph" w:customStyle="1" w:styleId="02829EB53704412C963E602077C9EAEA">
    <w:name w:val="02829EB53704412C963E602077C9EAEA"/>
    <w:rsid w:val="00F75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69CC8-792B-4CB2-BA70-F2217DDF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diak</cp:lastModifiedBy>
  <cp:revision>5</cp:revision>
  <dcterms:created xsi:type="dcterms:W3CDTF">2013-12-23T23:15:00Z</dcterms:created>
  <dcterms:modified xsi:type="dcterms:W3CDTF">2025-09-15T07:58:00Z</dcterms:modified>
  <cp:category/>
</cp:coreProperties>
</file>